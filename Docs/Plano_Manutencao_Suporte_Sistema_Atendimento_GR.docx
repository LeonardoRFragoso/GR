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57E94" w14:textId="77777777" w:rsidR="00074BBD" w:rsidRDefault="00000000">
      <w:pPr>
        <w:pStyle w:val="Ttulo1"/>
      </w:pPr>
      <w:r>
        <w:t>Plano de Manutenção e Suporte da Aplicação</w:t>
      </w:r>
    </w:p>
    <w:p w14:paraId="0CB5E9EE" w14:textId="77777777" w:rsidR="00074BBD" w:rsidRDefault="00000000">
      <w:r>
        <w:t>Este documento descreve o plano de manutenção, suporte e evolução para o Sistema de Atendimento GR desenvolvido em Flask, hospedado em ambiente interno da ICTSI. O objetivo é garantir a disponibilidade, continuidade e conformidade com os requisitos de segurança e operação.</w:t>
      </w:r>
    </w:p>
    <w:p w14:paraId="39DC142C" w14:textId="77777777" w:rsidR="00074BBD" w:rsidRDefault="00000000">
      <w:pPr>
        <w:pStyle w:val="Ttulo2"/>
      </w:pPr>
      <w:r>
        <w:t>1. Escopo da Aplicação</w:t>
      </w:r>
    </w:p>
    <w:p w14:paraId="4AFEA51D" w14:textId="77777777" w:rsidR="00074BBD" w:rsidRDefault="00000000">
      <w:r>
        <w:t>O sistema tem como principal função a gestão e registro de atendimentos de veículos, motoristas e clientes, com controle de documentos enviados, histórico de alterações e relatórios internos.</w:t>
      </w:r>
    </w:p>
    <w:p w14:paraId="26112E2A" w14:textId="77777777" w:rsidR="00074BBD" w:rsidRDefault="00000000">
      <w:pPr>
        <w:pStyle w:val="Ttulo2"/>
      </w:pPr>
      <w:r>
        <w:t>2. Níveis de Suporte</w:t>
      </w:r>
    </w:p>
    <w:p w14:paraId="7C24D8EC" w14:textId="77777777" w:rsidR="00074BBD" w:rsidRDefault="00000000">
      <w:r>
        <w:t>- Nível 1 – Suporte Local: Equipe de TI da unidade realiza triagem inicial, reinício de serviço e atendimento de dúvidas básicas.</w:t>
      </w:r>
      <w:r>
        <w:br/>
        <w:t>- Nível 2 – Suporte Técnico: Responsável pelo desenvolvedor (Leonardo Fragoso), realiza ajustes no código, banco de dados e atualização de funcionalidades.</w:t>
      </w:r>
      <w:r>
        <w:br/>
        <w:t>- Nível 3 – Escalonamento: Em caso de falha grave, dependências externas ou atualizações críticas de segurança, a gestão de TI global será acionada.</w:t>
      </w:r>
    </w:p>
    <w:p w14:paraId="2CA2C381" w14:textId="77777777" w:rsidR="00074BBD" w:rsidRDefault="00000000">
      <w:pPr>
        <w:pStyle w:val="Ttulo2"/>
      </w:pPr>
      <w:r>
        <w:t>3. Acordo de Nível de Serviço (SLA)</w:t>
      </w:r>
    </w:p>
    <w:p w14:paraId="7B3309BF" w14:textId="77777777" w:rsidR="00074BBD" w:rsidRDefault="00000000">
      <w:r>
        <w:t>- Disponibilidade esperada: 99% em horário comercial (08:00 às 18:00).</w:t>
      </w:r>
      <w:r>
        <w:br/>
        <w:t>- Tempo máximo para resposta:</w:t>
      </w:r>
      <w:r>
        <w:br/>
        <w:t xml:space="preserve">   • Incidentes críticos: 2 horas</w:t>
      </w:r>
      <w:r>
        <w:br/>
        <w:t xml:space="preserve">   • Incidentes médios: 4 horas</w:t>
      </w:r>
      <w:r>
        <w:br/>
        <w:t xml:space="preserve">   • Solicitações gerais: até 1 dia útil</w:t>
      </w:r>
      <w:r>
        <w:br/>
        <w:t>- Canal de atendimento: Helpdesk interno, WhatsApp corporativo e e-mail institucional.</w:t>
      </w:r>
      <w:r>
        <w:br/>
        <w:t>- Registro de ocorrências será feito via ferramenta Jira ICTSI.</w:t>
      </w:r>
    </w:p>
    <w:p w14:paraId="7009D514" w14:textId="77777777" w:rsidR="00074BBD" w:rsidRDefault="00000000">
      <w:pPr>
        <w:pStyle w:val="Ttulo2"/>
      </w:pPr>
      <w:r>
        <w:t>4. Backup e Recuperação</w:t>
      </w:r>
    </w:p>
    <w:p w14:paraId="4440414C" w14:textId="77777777" w:rsidR="00074BBD" w:rsidRDefault="00000000">
      <w:r>
        <w:t>- Backup automático diário do banco de dados SQLite e pasta de arquivos ('uploads/').</w:t>
      </w:r>
      <w:r>
        <w:br/>
        <w:t>- Retenção mínima: 30 dias em mídia local, 6 meses em storage seguro.</w:t>
      </w:r>
      <w:r>
        <w:br/>
        <w:t>- Testes de restauração devem ser realizados a cada 3 meses.</w:t>
      </w:r>
    </w:p>
    <w:p w14:paraId="7015E323" w14:textId="77777777" w:rsidR="00074BBD" w:rsidRDefault="00000000">
      <w:pPr>
        <w:pStyle w:val="Ttulo2"/>
      </w:pPr>
      <w:r>
        <w:t>5. Crescimento Esperado e Escalabilidade</w:t>
      </w:r>
    </w:p>
    <w:p w14:paraId="12B7B073" w14:textId="77777777" w:rsidR="00074BBD" w:rsidRDefault="00000000">
      <w:r>
        <w:t>- Expectativa de crescimento gradual de registros mês a mês.</w:t>
      </w:r>
      <w:r>
        <w:br/>
        <w:t>- Avaliação semestral de volume de dados e necessidade de migração para banco relacional (PostgreSQL).</w:t>
      </w:r>
      <w:r>
        <w:br/>
        <w:t>- Possível expansão para múltiplas unidades (multi-site).</w:t>
      </w:r>
      <w:r>
        <w:br/>
        <w:t>- Monitoramento de performance e logs de acesso com alertas customizados a serem integrados futuramente.</w:t>
      </w:r>
    </w:p>
    <w:p w14:paraId="2BF8F3A3" w14:textId="77777777" w:rsidR="00074BBD" w:rsidRDefault="00000000">
      <w:pPr>
        <w:pStyle w:val="Ttulo2"/>
      </w:pPr>
      <w:r>
        <w:lastRenderedPageBreak/>
        <w:t>6. Gerenciamento de Versões e Atualizações</w:t>
      </w:r>
    </w:p>
    <w:p w14:paraId="08A76F1D" w14:textId="77777777" w:rsidR="00074BBD" w:rsidRDefault="00000000">
      <w:r>
        <w:t>- Controle de versão por Git (preferencialmente repositório privado ICTSI).</w:t>
      </w:r>
      <w:r>
        <w:br/>
        <w:t>- Atualizações devem ser registradas com changelog e revisadas por outro membro de TI local.</w:t>
      </w:r>
      <w:r>
        <w:br/>
        <w:t>- Ambiente de homologação será utilizado sempre que possível antes de aplicar em produção.</w:t>
      </w:r>
    </w:p>
    <w:p w14:paraId="1A5E562C" w14:textId="77777777" w:rsidR="00074BBD" w:rsidRDefault="00000000">
      <w:pPr>
        <w:pStyle w:val="Ttulo2"/>
      </w:pPr>
      <w:r>
        <w:t>7. Responsáveis Técnicos</w:t>
      </w:r>
    </w:p>
    <w:p w14:paraId="301C9706" w14:textId="77777777" w:rsidR="00074BBD" w:rsidRDefault="00000000">
      <w:r>
        <w:t>- Desenvolvedor: Leonardo Fragoso</w:t>
      </w:r>
      <w:r>
        <w:br/>
        <w:t>- TI Local: Equipe de Infraestrutura da unidade</w:t>
      </w:r>
      <w:r>
        <w:br/>
        <w:t>- Responsável pela Governança: Comitê de Sistemas / TI Global</w:t>
      </w:r>
    </w:p>
    <w:sectPr w:rsidR="00074B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8022395">
    <w:abstractNumId w:val="8"/>
  </w:num>
  <w:num w:numId="2" w16cid:durableId="141046168">
    <w:abstractNumId w:val="6"/>
  </w:num>
  <w:num w:numId="3" w16cid:durableId="559756056">
    <w:abstractNumId w:val="5"/>
  </w:num>
  <w:num w:numId="4" w16cid:durableId="2099670100">
    <w:abstractNumId w:val="4"/>
  </w:num>
  <w:num w:numId="5" w16cid:durableId="1747456318">
    <w:abstractNumId w:val="7"/>
  </w:num>
  <w:num w:numId="6" w16cid:durableId="327636985">
    <w:abstractNumId w:val="3"/>
  </w:num>
  <w:num w:numId="7" w16cid:durableId="27805663">
    <w:abstractNumId w:val="2"/>
  </w:num>
  <w:num w:numId="8" w16cid:durableId="1225262300">
    <w:abstractNumId w:val="1"/>
  </w:num>
  <w:num w:numId="9" w16cid:durableId="920602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4BBD"/>
    <w:rsid w:val="0015074B"/>
    <w:rsid w:val="0029639D"/>
    <w:rsid w:val="00326F90"/>
    <w:rsid w:val="00AA1D8D"/>
    <w:rsid w:val="00B47730"/>
    <w:rsid w:val="00CB0664"/>
    <w:rsid w:val="00D12F10"/>
    <w:rsid w:val="00D534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56CF9B"/>
  <w14:defaultImageDpi w14:val="300"/>
  <w15:docId w15:val="{A9A50651-A8FF-457A-92C3-8FE4876FD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Leonardo Fragoso</cp:lastModifiedBy>
  <cp:revision>2</cp:revision>
  <dcterms:created xsi:type="dcterms:W3CDTF">2025-05-13T19:58:00Z</dcterms:created>
  <dcterms:modified xsi:type="dcterms:W3CDTF">2025-05-13T19:58:00Z</dcterms:modified>
  <cp:category/>
</cp:coreProperties>
</file>