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ARQUITETURA DE TI</w:t>
      </w:r>
    </w:p>
    <w:p>
      <w:r>
        <w:br/>
        <w:t>Nome do Projeto: Sistema de Atendimento Flask</w:t>
        <w:br/>
        <w:t>Data: Maio/2025</w:t>
        <w:br/>
        <w:br/>
        <w:t>1. Linguagem e Framework:</w:t>
        <w:br/>
        <w:t>- Python 3.10</w:t>
        <w:br/>
        <w:t>- Flask 2.x</w:t>
        <w:br/>
        <w:br/>
        <w:t>2. Estrutura:</w:t>
        <w:br/>
        <w:t>- App Web com formulários dinâmicos</w:t>
        <w:br/>
        <w:t>- Leitura de dados da planilha Excel (.xlsx)</w:t>
        <w:br/>
        <w:t>- Upload de arquivos com salvamento local</w:t>
        <w:br/>
        <w:br/>
        <w:t>3. Integrações:</w:t>
        <w:br/>
        <w:t>- Não há integrações externas no momento</w:t>
        <w:br/>
        <w:br/>
        <w:t>4. Acesso:</w:t>
        <w:br/>
        <w:t>- Web interface local</w:t>
        <w:br/>
        <w:t>- Controle de acesso futuro por autenticação básica ou SSO</w:t>
        <w:br/>
        <w:br/>
        <w:t>5. Licenças e Bibliotecas:</w:t>
        <w:br/>
        <w:t>- Flask (MIT)</w:t>
        <w:br/>
        <w:t>- Pandas (BSD)</w:t>
        <w:br/>
        <w:t>- openpyxl (licença MIT)</w:t>
        <w:br/>
        <w:br/>
        <w:t>6. Infraestrutura:</w:t>
        <w:br/>
        <w:t>- Pode rodar em servidor Linux ou Windows com Python instalado</w:t>
        <w:br/>
        <w:t>- Pasta dedicada para uploads</w:t>
        <w:br/>
        <w:br/>
        <w:t>7. Backup e Retenção:</w:t>
        <w:br/>
        <w:t>- Recomendado backup diário da pasta “uploads” e planilha</w:t>
        <w:br/>
        <w:t>- Política de retenção a definir (mínimo 12 meses)</w:t>
        <w:br/>
        <w:br/>
        <w:t>8. Dados Sensíveis:</w:t>
        <w:br/>
        <w:t>- CPF (tratado sob LGPD)</w:t>
        <w:br/>
        <w:t>- Política de retenção: 12 meses (ou conforme definido)</w:t>
        <w:br/>
        <w:br/>
        <w:t>9. Sustentação:</w:t>
        <w:br/>
        <w:t>- Desenvolvedor: Leonardo Fragoso</w:t>
        <w:br/>
        <w:t>- Nível 1: suporte local</w:t>
        <w:br/>
        <w:t>- Nível 2: desenvolvedor</w:t>
        <w:br/>
        <w:br/>
        <w:t>10. Contingência:</w:t>
        <w:br/>
        <w:t>- Backup manual</w:t>
        <w:br/>
        <w:t>- Restore a partir da pasta salva e última versão da planilha</w:t>
        <w:br/>
        <w:br/>
        <w:t>11. Segurança:</w:t>
        <w:br/>
        <w:t>- Acesso local</w:t>
        <w:br/>
        <w:t>- A ser avaliado: autenticação, logs, validação de uploads</w:t>
        <w:br/>
        <w:br/>
        <w:t>12. Monitoramento:</w:t>
        <w:br/>
        <w:t>- Manual no momento, evolução futura com logging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